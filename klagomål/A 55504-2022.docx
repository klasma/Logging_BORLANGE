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55504-2022 i Borlänge kommun</w:t>
      </w:r>
    </w:p>
    <w:p>
      <w:r>
        <w:t>Detta dokument behandlar höga naturvärden i avverkningsamälan A 55504-2022 i Borlänge kommun. Denna avverkningsanmälan inkom 2022-11-22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gammelgransskål (NT), garnlav (NT), granticka (NT), rosenticka (NT), ullticka (NT), skuggblåslav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55504-2022.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6708453, E 515244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4368"/>
            <wp:docPr id="2" name="Picture 2"/>
            <wp:cNvGraphicFramePr>
              <a:graphicFrameLocks noChangeAspect="1"/>
            </wp:cNvGraphicFramePr>
            <a:graphic>
              <a:graphicData uri="http://schemas.openxmlformats.org/drawingml/2006/picture">
                <pic:pic>
                  <pic:nvPicPr>
                    <pic:cNvPr id="0" name="A 55504-2022.png"/>
                    <pic:cNvPicPr/>
                  </pic:nvPicPr>
                  <pic:blipFill>
                    <a:blip r:embed="rId17"/>
                    <a:stretch>
                      <a:fillRect/>
                    </a:stretch>
                  </pic:blipFill>
                  <pic:spPr>
                    <a:xfrm>
                      <a:off x="0" y="0"/>
                      <a:ext cx="5486400" cy="5524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6708453, E 515244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