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citronporing (CR), knärot (VU, §8), bronshjon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