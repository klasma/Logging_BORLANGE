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73613-2021 i Borlänge kommun</w:t>
      </w:r>
    </w:p>
    <w:p>
      <w:r>
        <w:t>Detta dokument behandlar höga naturvärden i avverkningsamälan A 73613-2021 i Borlänge kommun. Denna avverkningsanmälan inkom 2021-12-22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motaggsvamp (NT), svart taggsvamp (NT), tallticka (NT), tretåig hackspett (NT, §4), ullticka (NT), dropptaggsvamp (S), rostfläck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73613-2021.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6704643, E 515400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