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6094-2022 i Borlänge kommun</w:t>
      </w:r>
    </w:p>
    <w:p>
      <w:r>
        <w:t>Detta dokument behandlar höga naturvärden i avverkningsamälan A 6094-2022 i Borlänge kommun. Denna avverkningsanmälan inkom 2022-02-07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utter (NT, §4a), bronshjon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6094-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6694322, E 515024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